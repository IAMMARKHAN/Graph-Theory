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220E" w14:textId="77777777" w:rsidR="009A26AC" w:rsidRPr="009A26AC" w:rsidRDefault="009A26AC" w:rsidP="009A26AC">
      <w:r w:rsidRPr="009A26AC">
        <w:t>Exercise is emerging as a promising non-pharmacological approach for Alzheimer's disease management and prevention. As the prevalence of Alzheimer's rises with an aging population, there's a growing need to explore alternative strategies beyond traditional pharmacotherapy. In this regard, exercise stands out as a multifaceted intervention that not only benefits physical health but also plays a pivotal role in preserving cognitive function and overall well-being.</w:t>
      </w:r>
    </w:p>
    <w:p w14:paraId="01C8723E" w14:textId="77777777" w:rsidR="009A26AC" w:rsidRPr="009A26AC" w:rsidRDefault="009A26AC" w:rsidP="009A26AC">
      <w:r w:rsidRPr="009A26AC">
        <w:t>Alzheimer's disease, characterized by progressive cognitive decline and memory loss, poses significant challenges for individuals and their caregivers. While pharmacological treatments have been the focus of research and clinical practice, exercise offers a complementary approach that addresses the holistic needs of patients. Studies have shown a robust correlation between regular physical activity and reduced risk of Alzheimer's disease and other forms of dementia. This highlights the potential of exercise as a preventive measure against cognitive decline.</w:t>
      </w:r>
    </w:p>
    <w:p w14:paraId="01D37172" w14:textId="77777777" w:rsidR="009A26AC" w:rsidRPr="009A26AC" w:rsidRDefault="009A26AC" w:rsidP="009A26AC">
      <w:r w:rsidRPr="009A26AC">
        <w:t>One mechanism through which exercise exerts its protective effects on the brain is by enhancing cerebral blood flow. Physical activity stimulates the circulation of essential nutrients and oxygen to the brain, promoting brain health and cognitive function. Additionally, exercise triggers the production of brain-derived neurotrophic factor (BDNF), a protein vital for the growth and maintenance of brain cells. By fostering neuroplasticity, BDNF supports cognitive resilience and may help mitigate the pathological processes underlying Alzheimer's disease.</w:t>
      </w:r>
    </w:p>
    <w:p w14:paraId="27B3C962" w14:textId="77777777" w:rsidR="009A26AC" w:rsidRPr="009A26AC" w:rsidRDefault="009A26AC" w:rsidP="009A26AC">
      <w:r w:rsidRPr="009A26AC">
        <w:t>Moreover, exercise offers a unique advantage in reducing inflammation, a key contributor to Alzheimer's pathology. Chronic inflammation, both systemically and within the brain, exacerbates neurodegeneration and cognitive decline. By modulating inflammatory processes, regular physical activity helps mitigate the risk of Alzheimer's development and progression.</w:t>
      </w:r>
    </w:p>
    <w:p w14:paraId="37416A19" w14:textId="77777777" w:rsidR="009A26AC" w:rsidRPr="009A26AC" w:rsidRDefault="009A26AC" w:rsidP="009A26AC">
      <w:r w:rsidRPr="009A26AC">
        <w:t>Beyond its preventive potential, exercise has demonstrated significant benefits in managing Alzheimer's symptoms among affected individuals. Regular physical activity has been shown to slow cognitive decline, improve memory, attention, and executive function. Moreover, exercise can alleviate common neuropsychiatric symptoms such as depression and anxiety, enhancing mood and overall well-being in Alzheimer's patients.</w:t>
      </w:r>
    </w:p>
    <w:p w14:paraId="63900770" w14:textId="77777777" w:rsidR="009A26AC" w:rsidRPr="009A26AC" w:rsidRDefault="009A26AC" w:rsidP="009A26AC">
      <w:r w:rsidRPr="009A26AC">
        <w:t>Sleep disturbances are another hallmark of Alzheimer's disease, contributing to worsening cognitive function and behavioral symptoms. Engaging in regular exercise has been associated with improved sleep patterns, including better sleep quality and reduced nighttime agitation. By promoting restorative sleep, exercise supports optimal brain function and enhances the overall quality of life for individuals with Alzheimer's.</w:t>
      </w:r>
    </w:p>
    <w:p w14:paraId="277A4308" w14:textId="77777777" w:rsidR="009A26AC" w:rsidRPr="009A26AC" w:rsidRDefault="009A26AC" w:rsidP="009A26AC">
      <w:r w:rsidRPr="009A26AC">
        <w:t xml:space="preserve">Furthermore, exercise plays a crucial role in maintaining physical function and mobility in Alzheimer's patients. Muscle strength, coordination, and balance are essential for preserving independence and reducing the risk of falls and injuries. Strength training </w:t>
      </w:r>
      <w:r w:rsidRPr="009A26AC">
        <w:lastRenderedPageBreak/>
        <w:t>exercises, in particular, help maintain muscle mass and functional capacity, enabling individuals to perform daily tasks with greater ease and confidence.</w:t>
      </w:r>
    </w:p>
    <w:p w14:paraId="186A609A" w14:textId="77777777" w:rsidR="009A26AC" w:rsidRPr="009A26AC" w:rsidRDefault="009A26AC" w:rsidP="009A26AC">
      <w:r w:rsidRPr="009A26AC">
        <w:t>It's important to emphasize that exercise encompasses a wide range of activities, catering to diverse preferences and abilities. From aerobic exercises like walking, swimming, and cycling to strength training and mind-body practices such as yoga and tai chi, there's something for everyone. The key is to find enjoyable and sustainable activities that promote physical and cognitive health.</w:t>
      </w:r>
    </w:p>
    <w:p w14:paraId="4408AD7E" w14:textId="77777777" w:rsidR="009A26AC" w:rsidRPr="009A26AC" w:rsidRDefault="009A26AC" w:rsidP="009A26AC">
      <w:r w:rsidRPr="009A26AC">
        <w:t>In conclusion, exercise holds immense potential as a non-pharmacological intervention for Alzheimer's disease prevention and management. By promoting brain health, reducing inflammation, and improving cognitive function, regular physical activity offers a holistic approach to supporting individuals affected by Alzheimer's and enhancing their overall quality of life. As research continues to unravel the intricate relationship between exercise and brain health, integrating exercise into comprehensive care plans for Alzheimer's patients is paramount. Through collaborative efforts among healthcare providers, caregivers, and patients, exercise can be leveraged as a powerful tool in the fight against Alzheimer's disease.</w:t>
      </w:r>
    </w:p>
    <w:p w14:paraId="1BF4816F" w14:textId="77777777" w:rsidR="009A26AC" w:rsidRPr="009A26AC" w:rsidRDefault="009A26AC" w:rsidP="009A26AC">
      <w:pPr>
        <w:rPr>
          <w:vanish/>
        </w:rPr>
      </w:pPr>
      <w:r w:rsidRPr="009A26AC">
        <w:rPr>
          <w:vanish/>
        </w:rPr>
        <w:t>Top of Form</w:t>
      </w:r>
    </w:p>
    <w:p w14:paraId="7511A808" w14:textId="610DDE47" w:rsidR="00D60B38" w:rsidRPr="009A26AC" w:rsidRDefault="00D60B38" w:rsidP="009A26AC"/>
    <w:sectPr w:rsidR="00D60B38" w:rsidRPr="009A26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26AC"/>
    <w:rsid w:val="00AA1D8D"/>
    <w:rsid w:val="00B47730"/>
    <w:rsid w:val="00CB0664"/>
    <w:rsid w:val="00D60B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00718"/>
  <w14:defaultImageDpi w14:val="300"/>
  <w15:docId w15:val="{637BEF63-CFCA-40F5-A0A5-EBA6776F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612733">
      <w:bodyDiv w:val="1"/>
      <w:marLeft w:val="0"/>
      <w:marRight w:val="0"/>
      <w:marTop w:val="0"/>
      <w:marBottom w:val="0"/>
      <w:divBdr>
        <w:top w:val="none" w:sz="0" w:space="0" w:color="auto"/>
        <w:left w:val="none" w:sz="0" w:space="0" w:color="auto"/>
        <w:bottom w:val="none" w:sz="0" w:space="0" w:color="auto"/>
        <w:right w:val="none" w:sz="0" w:space="0" w:color="auto"/>
      </w:divBdr>
      <w:divsChild>
        <w:div w:id="1315528947">
          <w:marLeft w:val="0"/>
          <w:marRight w:val="0"/>
          <w:marTop w:val="0"/>
          <w:marBottom w:val="0"/>
          <w:divBdr>
            <w:top w:val="single" w:sz="2" w:space="0" w:color="E3E3E3"/>
            <w:left w:val="single" w:sz="2" w:space="0" w:color="E3E3E3"/>
            <w:bottom w:val="single" w:sz="2" w:space="0" w:color="E3E3E3"/>
            <w:right w:val="single" w:sz="2" w:space="0" w:color="E3E3E3"/>
          </w:divBdr>
          <w:divsChild>
            <w:div w:id="777413074">
              <w:marLeft w:val="0"/>
              <w:marRight w:val="0"/>
              <w:marTop w:val="0"/>
              <w:marBottom w:val="0"/>
              <w:divBdr>
                <w:top w:val="single" w:sz="2" w:space="0" w:color="E3E3E3"/>
                <w:left w:val="single" w:sz="2" w:space="0" w:color="E3E3E3"/>
                <w:bottom w:val="single" w:sz="2" w:space="0" w:color="E3E3E3"/>
                <w:right w:val="single" w:sz="2" w:space="0" w:color="E3E3E3"/>
              </w:divBdr>
              <w:divsChild>
                <w:div w:id="1263804836">
                  <w:marLeft w:val="0"/>
                  <w:marRight w:val="0"/>
                  <w:marTop w:val="0"/>
                  <w:marBottom w:val="0"/>
                  <w:divBdr>
                    <w:top w:val="single" w:sz="2" w:space="0" w:color="E3E3E3"/>
                    <w:left w:val="single" w:sz="2" w:space="0" w:color="E3E3E3"/>
                    <w:bottom w:val="single" w:sz="2" w:space="0" w:color="E3E3E3"/>
                    <w:right w:val="single" w:sz="2" w:space="0" w:color="E3E3E3"/>
                  </w:divBdr>
                  <w:divsChild>
                    <w:div w:id="2018845146">
                      <w:marLeft w:val="0"/>
                      <w:marRight w:val="0"/>
                      <w:marTop w:val="0"/>
                      <w:marBottom w:val="0"/>
                      <w:divBdr>
                        <w:top w:val="single" w:sz="2" w:space="0" w:color="E3E3E3"/>
                        <w:left w:val="single" w:sz="2" w:space="0" w:color="E3E3E3"/>
                        <w:bottom w:val="single" w:sz="2" w:space="0" w:color="E3E3E3"/>
                        <w:right w:val="single" w:sz="2" w:space="0" w:color="E3E3E3"/>
                      </w:divBdr>
                      <w:divsChild>
                        <w:div w:id="430203931">
                          <w:marLeft w:val="0"/>
                          <w:marRight w:val="0"/>
                          <w:marTop w:val="0"/>
                          <w:marBottom w:val="0"/>
                          <w:divBdr>
                            <w:top w:val="single" w:sz="2" w:space="0" w:color="E3E3E3"/>
                            <w:left w:val="single" w:sz="2" w:space="0" w:color="E3E3E3"/>
                            <w:bottom w:val="single" w:sz="2" w:space="0" w:color="E3E3E3"/>
                            <w:right w:val="single" w:sz="2" w:space="0" w:color="E3E3E3"/>
                          </w:divBdr>
                          <w:divsChild>
                            <w:div w:id="1241909516">
                              <w:marLeft w:val="0"/>
                              <w:marRight w:val="0"/>
                              <w:marTop w:val="0"/>
                              <w:marBottom w:val="0"/>
                              <w:divBdr>
                                <w:top w:val="single" w:sz="2" w:space="0" w:color="E3E3E3"/>
                                <w:left w:val="single" w:sz="2" w:space="0" w:color="E3E3E3"/>
                                <w:bottom w:val="single" w:sz="2" w:space="0" w:color="E3E3E3"/>
                                <w:right w:val="single" w:sz="2" w:space="0" w:color="E3E3E3"/>
                              </w:divBdr>
                              <w:divsChild>
                                <w:div w:id="373891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336886">
                                      <w:marLeft w:val="0"/>
                                      <w:marRight w:val="0"/>
                                      <w:marTop w:val="0"/>
                                      <w:marBottom w:val="0"/>
                                      <w:divBdr>
                                        <w:top w:val="single" w:sz="2" w:space="0" w:color="E3E3E3"/>
                                        <w:left w:val="single" w:sz="2" w:space="0" w:color="E3E3E3"/>
                                        <w:bottom w:val="single" w:sz="2" w:space="0" w:color="E3E3E3"/>
                                        <w:right w:val="single" w:sz="2" w:space="0" w:color="E3E3E3"/>
                                      </w:divBdr>
                                      <w:divsChild>
                                        <w:div w:id="2041280008">
                                          <w:marLeft w:val="0"/>
                                          <w:marRight w:val="0"/>
                                          <w:marTop w:val="0"/>
                                          <w:marBottom w:val="0"/>
                                          <w:divBdr>
                                            <w:top w:val="single" w:sz="2" w:space="0" w:color="E3E3E3"/>
                                            <w:left w:val="single" w:sz="2" w:space="0" w:color="E3E3E3"/>
                                            <w:bottom w:val="single" w:sz="2" w:space="0" w:color="E3E3E3"/>
                                            <w:right w:val="single" w:sz="2" w:space="0" w:color="E3E3E3"/>
                                          </w:divBdr>
                                          <w:divsChild>
                                            <w:div w:id="122236774">
                                              <w:marLeft w:val="0"/>
                                              <w:marRight w:val="0"/>
                                              <w:marTop w:val="0"/>
                                              <w:marBottom w:val="0"/>
                                              <w:divBdr>
                                                <w:top w:val="single" w:sz="2" w:space="0" w:color="E3E3E3"/>
                                                <w:left w:val="single" w:sz="2" w:space="0" w:color="E3E3E3"/>
                                                <w:bottom w:val="single" w:sz="2" w:space="0" w:color="E3E3E3"/>
                                                <w:right w:val="single" w:sz="2" w:space="0" w:color="E3E3E3"/>
                                              </w:divBdr>
                                              <w:divsChild>
                                                <w:div w:id="2013295244">
                                                  <w:marLeft w:val="0"/>
                                                  <w:marRight w:val="0"/>
                                                  <w:marTop w:val="0"/>
                                                  <w:marBottom w:val="0"/>
                                                  <w:divBdr>
                                                    <w:top w:val="single" w:sz="2" w:space="0" w:color="E3E3E3"/>
                                                    <w:left w:val="single" w:sz="2" w:space="0" w:color="E3E3E3"/>
                                                    <w:bottom w:val="single" w:sz="2" w:space="0" w:color="E3E3E3"/>
                                                    <w:right w:val="single" w:sz="2" w:space="0" w:color="E3E3E3"/>
                                                  </w:divBdr>
                                                  <w:divsChild>
                                                    <w:div w:id="2075591039">
                                                      <w:marLeft w:val="0"/>
                                                      <w:marRight w:val="0"/>
                                                      <w:marTop w:val="0"/>
                                                      <w:marBottom w:val="0"/>
                                                      <w:divBdr>
                                                        <w:top w:val="single" w:sz="2" w:space="0" w:color="E3E3E3"/>
                                                        <w:left w:val="single" w:sz="2" w:space="0" w:color="E3E3E3"/>
                                                        <w:bottom w:val="single" w:sz="2" w:space="0" w:color="E3E3E3"/>
                                                        <w:right w:val="single" w:sz="2" w:space="0" w:color="E3E3E3"/>
                                                      </w:divBdr>
                                                      <w:divsChild>
                                                        <w:div w:id="18667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884112">
          <w:marLeft w:val="0"/>
          <w:marRight w:val="0"/>
          <w:marTop w:val="0"/>
          <w:marBottom w:val="0"/>
          <w:divBdr>
            <w:top w:val="none" w:sz="0" w:space="0" w:color="auto"/>
            <w:left w:val="none" w:sz="0" w:space="0" w:color="auto"/>
            <w:bottom w:val="none" w:sz="0" w:space="0" w:color="auto"/>
            <w:right w:val="none" w:sz="0" w:space="0" w:color="auto"/>
          </w:divBdr>
        </w:div>
      </w:divsChild>
    </w:div>
    <w:div w:id="1960449740">
      <w:bodyDiv w:val="1"/>
      <w:marLeft w:val="0"/>
      <w:marRight w:val="0"/>
      <w:marTop w:val="0"/>
      <w:marBottom w:val="0"/>
      <w:divBdr>
        <w:top w:val="none" w:sz="0" w:space="0" w:color="auto"/>
        <w:left w:val="none" w:sz="0" w:space="0" w:color="auto"/>
        <w:bottom w:val="none" w:sz="0" w:space="0" w:color="auto"/>
        <w:right w:val="none" w:sz="0" w:space="0" w:color="auto"/>
      </w:divBdr>
      <w:divsChild>
        <w:div w:id="599333455">
          <w:marLeft w:val="0"/>
          <w:marRight w:val="0"/>
          <w:marTop w:val="0"/>
          <w:marBottom w:val="0"/>
          <w:divBdr>
            <w:top w:val="single" w:sz="2" w:space="0" w:color="E3E3E3"/>
            <w:left w:val="single" w:sz="2" w:space="0" w:color="E3E3E3"/>
            <w:bottom w:val="single" w:sz="2" w:space="0" w:color="E3E3E3"/>
            <w:right w:val="single" w:sz="2" w:space="0" w:color="E3E3E3"/>
          </w:divBdr>
          <w:divsChild>
            <w:div w:id="570888648">
              <w:marLeft w:val="0"/>
              <w:marRight w:val="0"/>
              <w:marTop w:val="0"/>
              <w:marBottom w:val="0"/>
              <w:divBdr>
                <w:top w:val="single" w:sz="2" w:space="0" w:color="E3E3E3"/>
                <w:left w:val="single" w:sz="2" w:space="0" w:color="E3E3E3"/>
                <w:bottom w:val="single" w:sz="2" w:space="0" w:color="E3E3E3"/>
                <w:right w:val="single" w:sz="2" w:space="0" w:color="E3E3E3"/>
              </w:divBdr>
              <w:divsChild>
                <w:div w:id="181432575">
                  <w:marLeft w:val="0"/>
                  <w:marRight w:val="0"/>
                  <w:marTop w:val="0"/>
                  <w:marBottom w:val="0"/>
                  <w:divBdr>
                    <w:top w:val="single" w:sz="2" w:space="0" w:color="E3E3E3"/>
                    <w:left w:val="single" w:sz="2" w:space="0" w:color="E3E3E3"/>
                    <w:bottom w:val="single" w:sz="2" w:space="0" w:color="E3E3E3"/>
                    <w:right w:val="single" w:sz="2" w:space="0" w:color="E3E3E3"/>
                  </w:divBdr>
                  <w:divsChild>
                    <w:div w:id="509956499">
                      <w:marLeft w:val="0"/>
                      <w:marRight w:val="0"/>
                      <w:marTop w:val="0"/>
                      <w:marBottom w:val="0"/>
                      <w:divBdr>
                        <w:top w:val="single" w:sz="2" w:space="0" w:color="E3E3E3"/>
                        <w:left w:val="single" w:sz="2" w:space="0" w:color="E3E3E3"/>
                        <w:bottom w:val="single" w:sz="2" w:space="0" w:color="E3E3E3"/>
                        <w:right w:val="single" w:sz="2" w:space="0" w:color="E3E3E3"/>
                      </w:divBdr>
                      <w:divsChild>
                        <w:div w:id="1110081259">
                          <w:marLeft w:val="0"/>
                          <w:marRight w:val="0"/>
                          <w:marTop w:val="0"/>
                          <w:marBottom w:val="0"/>
                          <w:divBdr>
                            <w:top w:val="single" w:sz="2" w:space="0" w:color="E3E3E3"/>
                            <w:left w:val="single" w:sz="2" w:space="0" w:color="E3E3E3"/>
                            <w:bottom w:val="single" w:sz="2" w:space="0" w:color="E3E3E3"/>
                            <w:right w:val="single" w:sz="2" w:space="0" w:color="E3E3E3"/>
                          </w:divBdr>
                          <w:divsChild>
                            <w:div w:id="1587684493">
                              <w:marLeft w:val="0"/>
                              <w:marRight w:val="0"/>
                              <w:marTop w:val="0"/>
                              <w:marBottom w:val="0"/>
                              <w:divBdr>
                                <w:top w:val="single" w:sz="2" w:space="0" w:color="E3E3E3"/>
                                <w:left w:val="single" w:sz="2" w:space="0" w:color="E3E3E3"/>
                                <w:bottom w:val="single" w:sz="2" w:space="0" w:color="E3E3E3"/>
                                <w:right w:val="single" w:sz="2" w:space="0" w:color="E3E3E3"/>
                              </w:divBdr>
                              <w:divsChild>
                                <w:div w:id="983269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864805">
                                      <w:marLeft w:val="0"/>
                                      <w:marRight w:val="0"/>
                                      <w:marTop w:val="0"/>
                                      <w:marBottom w:val="0"/>
                                      <w:divBdr>
                                        <w:top w:val="single" w:sz="2" w:space="0" w:color="E3E3E3"/>
                                        <w:left w:val="single" w:sz="2" w:space="0" w:color="E3E3E3"/>
                                        <w:bottom w:val="single" w:sz="2" w:space="0" w:color="E3E3E3"/>
                                        <w:right w:val="single" w:sz="2" w:space="0" w:color="E3E3E3"/>
                                      </w:divBdr>
                                      <w:divsChild>
                                        <w:div w:id="1405763017">
                                          <w:marLeft w:val="0"/>
                                          <w:marRight w:val="0"/>
                                          <w:marTop w:val="0"/>
                                          <w:marBottom w:val="0"/>
                                          <w:divBdr>
                                            <w:top w:val="single" w:sz="2" w:space="0" w:color="E3E3E3"/>
                                            <w:left w:val="single" w:sz="2" w:space="0" w:color="E3E3E3"/>
                                            <w:bottom w:val="single" w:sz="2" w:space="0" w:color="E3E3E3"/>
                                            <w:right w:val="single" w:sz="2" w:space="0" w:color="E3E3E3"/>
                                          </w:divBdr>
                                          <w:divsChild>
                                            <w:div w:id="1271281657">
                                              <w:marLeft w:val="0"/>
                                              <w:marRight w:val="0"/>
                                              <w:marTop w:val="0"/>
                                              <w:marBottom w:val="0"/>
                                              <w:divBdr>
                                                <w:top w:val="single" w:sz="2" w:space="0" w:color="E3E3E3"/>
                                                <w:left w:val="single" w:sz="2" w:space="0" w:color="E3E3E3"/>
                                                <w:bottom w:val="single" w:sz="2" w:space="0" w:color="E3E3E3"/>
                                                <w:right w:val="single" w:sz="2" w:space="0" w:color="E3E3E3"/>
                                              </w:divBdr>
                                              <w:divsChild>
                                                <w:div w:id="1096636601">
                                                  <w:marLeft w:val="0"/>
                                                  <w:marRight w:val="0"/>
                                                  <w:marTop w:val="0"/>
                                                  <w:marBottom w:val="0"/>
                                                  <w:divBdr>
                                                    <w:top w:val="single" w:sz="2" w:space="0" w:color="E3E3E3"/>
                                                    <w:left w:val="single" w:sz="2" w:space="0" w:color="E3E3E3"/>
                                                    <w:bottom w:val="single" w:sz="2" w:space="0" w:color="E3E3E3"/>
                                                    <w:right w:val="single" w:sz="2" w:space="0" w:color="E3E3E3"/>
                                                  </w:divBdr>
                                                  <w:divsChild>
                                                    <w:div w:id="1285189601">
                                                      <w:marLeft w:val="0"/>
                                                      <w:marRight w:val="0"/>
                                                      <w:marTop w:val="0"/>
                                                      <w:marBottom w:val="0"/>
                                                      <w:divBdr>
                                                        <w:top w:val="single" w:sz="2" w:space="0" w:color="E3E3E3"/>
                                                        <w:left w:val="single" w:sz="2" w:space="0" w:color="E3E3E3"/>
                                                        <w:bottom w:val="single" w:sz="2" w:space="0" w:color="E3E3E3"/>
                                                        <w:right w:val="single" w:sz="2" w:space="0" w:color="E3E3E3"/>
                                                      </w:divBdr>
                                                      <w:divsChild>
                                                        <w:div w:id="1522934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99365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2</cp:revision>
  <dcterms:created xsi:type="dcterms:W3CDTF">2013-12-23T23:15:00Z</dcterms:created>
  <dcterms:modified xsi:type="dcterms:W3CDTF">2024-04-19T07:12:00Z</dcterms:modified>
  <cp:category/>
</cp:coreProperties>
</file>