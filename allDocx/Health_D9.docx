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4E3AB" w14:textId="77777777" w:rsidR="007D6E71" w:rsidRDefault="007D6E71" w:rsidP="007D6E71">
      <w:r>
        <w:t>Embarking on a weight loss journey can be daunting, especially when the allure of New Year's resolutions starts to fade. However, staying motivated to lose weight is entirely within your grasp with the right strategies and mindset. Let's delve into some effective techniques to keep your motivation levels high and ensure you stay committed to your goals.</w:t>
      </w:r>
    </w:p>
    <w:p w14:paraId="078EBE16" w14:textId="77777777" w:rsidR="007D6E71" w:rsidRDefault="007D6E71" w:rsidP="007D6E71"/>
    <w:p w14:paraId="0A1F16DB" w14:textId="77777777" w:rsidR="007D6E71" w:rsidRDefault="007D6E71" w:rsidP="007D6E71">
      <w:r>
        <w:t>First and foremost, understanding your reasons for wanting to lose weight is paramount. Your personal 'why' serves as the bedrock of your commitment and determination. Take some time to reflect on what drives you to pursue weight loss. Is it to improve your health, boost your confidence, or simply feel more comfortable in your own skin? Whatever your reasons may be, articulating your 'why' and visualizing your desired outcomes will help keep you focused, even during the toughest moments of your journey.</w:t>
      </w:r>
    </w:p>
    <w:p w14:paraId="65BC8043" w14:textId="77777777" w:rsidR="007D6E71" w:rsidRDefault="007D6E71" w:rsidP="007D6E71"/>
    <w:p w14:paraId="0B9166BB" w14:textId="77777777" w:rsidR="007D6E71" w:rsidRDefault="007D6E71" w:rsidP="007D6E71">
      <w:r>
        <w:t>Once you've identified your motivation, it's time to set realistic goals. Using the SMART criteria—specific, measurable, attainable, relevant, and time-bound—ensures that your objectives are clear and achievable. Whether it's aiming to lose a certain number of pounds, fitting into a favorite pair of jeans, or improving your overall fitness level, setting small, achievable goals will provide you with tangible milestones to work towards.</w:t>
      </w:r>
    </w:p>
    <w:p w14:paraId="641EC5FC" w14:textId="77777777" w:rsidR="007D6E71" w:rsidRDefault="007D6E71" w:rsidP="007D6E71"/>
    <w:p w14:paraId="0B9E3B47" w14:textId="77777777" w:rsidR="007D6E71" w:rsidRDefault="007D6E71" w:rsidP="007D6E71">
      <w:r>
        <w:t>Tracking your progress is another essential component of staying motivated. Whether you prefer using fitness apps, keeping a food journal, or taking progress photos, monitoring your journey allows you to celebrate your successes and identify areas for improvement. By seeing how far you've come, you'll feel empowered to keep pushing forward towards your ultimate goals.</w:t>
      </w:r>
    </w:p>
    <w:p w14:paraId="5054C764" w14:textId="77777777" w:rsidR="007D6E71" w:rsidRDefault="007D6E71" w:rsidP="007D6E71"/>
    <w:p w14:paraId="5F7234CC" w14:textId="77777777" w:rsidR="007D6E71" w:rsidRDefault="007D6E71" w:rsidP="007D6E71">
      <w:r>
        <w:t>When it comes to exercise, finding activities that you genuinely enjoy is key to staying motivated. Whether it's yoga, dancing, hiking, or cycling, incorporating activities that bring you joy into your fitness routine makes staying active feel less like a chore and more like a rewarding experience. Additionally, exercising with friends or joining group classes can provide accountability and social support, making it easier to stay on track.</w:t>
      </w:r>
    </w:p>
    <w:p w14:paraId="3B605E69" w14:textId="77777777" w:rsidR="007D6E71" w:rsidRDefault="007D6E71" w:rsidP="007D6E71"/>
    <w:p w14:paraId="7B12B5FC" w14:textId="77777777" w:rsidR="007D6E71" w:rsidRDefault="007D6E71" w:rsidP="007D6E71">
      <w:r>
        <w:t>Remember, consistency is key when it comes to achieving long-term success. Rather than focusing on perfection or adhering to a rigid workout regimen, prioritize consistency in your efforts. Even small, incremental steps towards your goals can yield significant results over time. By embracing a flexible and sustainable approach to fitness, you'll be better equipped to stay motivated and committed to your weight loss journey.</w:t>
      </w:r>
    </w:p>
    <w:p w14:paraId="17DC8E91" w14:textId="77777777" w:rsidR="007D6E71" w:rsidRDefault="007D6E71" w:rsidP="007D6E71"/>
    <w:p w14:paraId="03561AA2" w14:textId="77777777" w:rsidR="007D6E71" w:rsidRDefault="007D6E71" w:rsidP="007D6E71">
      <w:r>
        <w:t>In conclusion, staying motivated to lose weight is a journey in itself, filled with ups and downs. By understanding your 'why,' setting realistic goals, tracking your progress, and embracing enjoyable forms of exercise, you can stay motivated and committed to achieving your weight loss goals. With dedication, perseverance, and a positive mindset, you'll be well on your way to realizing your health and fitness aspirations.</w:t>
      </w:r>
    </w:p>
    <w:p w14:paraId="1948770B" w14:textId="77777777" w:rsidR="007D6E71" w:rsidRDefault="007D6E71" w:rsidP="007D6E71"/>
    <w:p w14:paraId="0C0BB1B3" w14:textId="77777777" w:rsidR="007D6E71" w:rsidRDefault="007D6E71" w:rsidP="007D6E71"/>
    <w:p w14:paraId="37ACC531" w14:textId="77777777" w:rsidR="007D6E71" w:rsidRDefault="007D6E71" w:rsidP="007D6E71"/>
    <w:p w14:paraId="7A15C63C" w14:textId="77777777" w:rsidR="007D6E71" w:rsidRDefault="007D6E71" w:rsidP="007D6E71"/>
    <w:p w14:paraId="3A52178A" w14:textId="373EF7CA" w:rsidR="00D67F76" w:rsidRPr="007D6E71" w:rsidRDefault="00D67F76" w:rsidP="007D6E71"/>
    <w:sectPr w:rsidR="00D67F76" w:rsidRPr="007D6E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6E71"/>
    <w:rsid w:val="00AA1D8D"/>
    <w:rsid w:val="00B47730"/>
    <w:rsid w:val="00CB0664"/>
    <w:rsid w:val="00D67F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6CE3B"/>
  <w14:defaultImageDpi w14:val="300"/>
  <w15:docId w15:val="{A9ADF884-5CFE-4C67-94DD-714BFA8B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2024-04-19T07:09:00Z</dcterms:modified>
  <cp:category/>
</cp:coreProperties>
</file>