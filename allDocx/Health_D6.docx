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8CE29" w14:textId="7C04E65F" w:rsidR="00ED5FA2" w:rsidRDefault="00C6565B">
      <w:r>
        <w:t>When’s the last time you took a moment to actually enjoy a meal? Not just cook something and turn on Netflix, but actually sit down, appreciate the food in front of you, and pay attention to the flavor.</w:t>
      </w:r>
      <w:r>
        <w:br/>
        <w:t xml:space="preserve">In today’s </w:t>
      </w:r>
      <w:r>
        <w:t>fast-paced world, it’s easy to get caught up in the hustle and bustle of life and lose sight of the simple pleasures, like enjoying a delicious meal.</w:t>
      </w:r>
      <w:r>
        <w:br/>
        <w:t>This is where mindful eating can help.</w:t>
      </w:r>
      <w:r>
        <w:br/>
        <w:t>Mindful eating entails fully engaging in the present moment and mai</w:t>
      </w:r>
      <w:r>
        <w:t>ntaining an awareness of your thoughts, emotions, and bodily sensations as you eat your food.</w:t>
      </w:r>
      <w:r>
        <w:br/>
        <w:t>It’s about focusing on the experience of eating, savoring each bite, and paying attention to your body’s hunger and fullness cues. This approach encourages a deep</w:t>
      </w:r>
      <w:r>
        <w:t>er connection with your food, the environment, and yourself.</w:t>
      </w:r>
      <w:r>
        <w:br/>
        <w:t xml:space="preserve">The primary distinction between mindful eating and dieting is that the former focuses on the quality of your eating experience, while the latter centers around restricting certain food groups or </w:t>
      </w:r>
      <w:r>
        <w:t>counting calories.</w:t>
      </w:r>
      <w:r>
        <w:br/>
        <w:t>Mindful eating is not a custom weight loss plan; instead, it promotes a healthy and balanced relationship with food, free from guilt or deprivation.</w:t>
      </w:r>
      <w:r>
        <w:br/>
        <w:t>The benefits of mindful eating are numerous, including improved digestion, better manage</w:t>
      </w:r>
      <w:r>
        <w:t>ment of emotional eating, and increased satisfaction from meals.</w:t>
      </w:r>
      <w:r>
        <w:br/>
        <w:t>Additionally, mindful eating has been linked to reduced binge eating, improved weight management, and overall enhanced mental and emotional well-being.</w:t>
      </w:r>
      <w:r>
        <w:br/>
        <w:t>By practicing mindful eating, you’ll be</w:t>
      </w:r>
      <w:r>
        <w:t xml:space="preserve"> able to enjoy your food more and establish a nurturing, sustainable approach to nourishment. [1][2]</w:t>
      </w:r>
      <w:r>
        <w:br/>
        <w:t>Here are some of the guidelines for mindful eating and what you can expect to get out of them.</w:t>
      </w:r>
      <w:r>
        <w:br/>
        <w:t>Design a space that promotes relaxation and focus during mea</w:t>
      </w:r>
      <w:r>
        <w:t>ltimes. This could involve setting the table with attractive dinnerware, lighting candles, or playing soft background music.</w:t>
      </w:r>
      <w:r>
        <w:br/>
        <w:t>By establishing a peaceful ambiance, you’ll be more inclined to eat mindfully.</w:t>
      </w:r>
      <w:r>
        <w:br/>
        <w:t>It all starts with listening to your body.</w:t>
      </w:r>
      <w:r>
        <w:br/>
        <w:t>One of th</w:t>
      </w:r>
      <w:r>
        <w:t>e core principles of mindful eating is tuning in to your body’s natural signals for hunger and satiety.</w:t>
      </w:r>
      <w:r>
        <w:br/>
        <w:t>By paying close attention to these cues, you can avoid overeating and develop a healthier relationship with food.</w:t>
      </w:r>
      <w:r>
        <w:br/>
        <w:t>Before eating, take a moment to medita</w:t>
      </w:r>
      <w:r>
        <w:t>te or practice deep breathing to bring your attention to the present moment.</w:t>
      </w:r>
      <w:r>
        <w:br/>
        <w:t>Overeating often results from consuming large portions outside the norm of a healthy meal plan.</w:t>
      </w:r>
      <w:r>
        <w:br/>
        <w:t>To encourage mindful eating, serve yourself smaller portions and consider using sma</w:t>
      </w:r>
      <w:r>
        <w:t>ller plates to trick your brain into thinking you’re eating more.</w:t>
      </w:r>
      <w:r>
        <w:br/>
        <w:t>If you’re still hungry after finishing your initial portion, wait a few minutes before deciding if you need seconds, allowing your body to register fullness.</w:t>
      </w:r>
      <w:r>
        <w:br/>
        <w:t>Mindful eating encourages taking</w:t>
      </w:r>
      <w:r>
        <w:t xml:space="preserve"> your time to chew and enjoy every mouthful.</w:t>
      </w:r>
      <w:r>
        <w:br/>
        <w:t xml:space="preserve">Eating slowly not only enhances the flavors and textures of your food but also allows your </w:t>
      </w:r>
      <w:r>
        <w:lastRenderedPageBreak/>
        <w:t>body to recognize when it’s full, preventing overeating.</w:t>
      </w:r>
      <w:r>
        <w:br/>
        <w:t>Engaging all your senses while eating helps deepen your appreci</w:t>
      </w:r>
      <w:r>
        <w:t>ation for the meal.</w:t>
      </w:r>
      <w:r>
        <w:br/>
        <w:t>Pay attention to the colors, smells, textures, and flavors of your food, and take the time to acknowledge the work and resources that went into creating your meal.</w:t>
      </w:r>
      <w:r>
        <w:br/>
        <w:t>Cultivating gratitude for the food you eat fosters a sense of connection</w:t>
      </w:r>
      <w:r>
        <w:t xml:space="preserve"> with the environment and the people involved in producing it.</w:t>
      </w:r>
      <w:r>
        <w:br/>
        <w:t>This practice encourages you to make more conscious, sustainable food choices and promotes a greater sense of overall well-being.</w:t>
      </w:r>
      <w:r>
        <w:br/>
        <w:t>Here’s a step-by-step guide on how to practice mindful eating:</w:t>
      </w:r>
      <w:r>
        <w:br/>
      </w:r>
      <w:r>
        <w:t>To manage emotional eating, recognize your triggers and develop healthy coping strategies.</w:t>
      </w:r>
      <w:r>
        <w:br/>
        <w:t>Resist external pressures to eat mindlessly by setting boundaries and communicating your intentions.</w:t>
      </w:r>
      <w:r>
        <w:br/>
        <w:t>Stay committed to mindful eating by reminding yourself of its be</w:t>
      </w:r>
      <w:r>
        <w:t>nefits, practicing self-compassion, and celebrating small victories in your journey towards a healthier relationship with food.</w:t>
      </w:r>
      <w:r>
        <w:br/>
      </w:r>
    </w:p>
    <w:sectPr w:rsidR="00ED5F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65B"/>
    <w:rsid w:val="00CB0664"/>
    <w:rsid w:val="00ED5F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23442F"/>
  <w14:defaultImageDpi w14:val="300"/>
  <w15:docId w15:val="{A9ADF884-5CFE-4C67-94DD-714BFA8B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AMMAR IFTIKHAR</cp:lastModifiedBy>
  <cp:revision>2</cp:revision>
  <dcterms:created xsi:type="dcterms:W3CDTF">2013-12-23T23:15:00Z</dcterms:created>
  <dcterms:modified xsi:type="dcterms:W3CDTF">2024-04-19T07:07:00Z</dcterms:modified>
  <cp:category/>
</cp:coreProperties>
</file>