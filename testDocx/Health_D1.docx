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245B" w14:textId="77777777" w:rsidR="001F0336" w:rsidRPr="001F0336" w:rsidRDefault="001F0336" w:rsidP="001F0336">
      <w:r w:rsidRPr="001F0336">
        <w:t>Health and fitness are cornerstones of overall well-being, encompassing physical, mental, and emotional dimensions that contribute to a fulfilling and vibrant life. In today's fast-paced world, prioritizing health and fitness is paramount, as it lays the foundation for longevity, vitality, and resilience in the face of life's challenges.</w:t>
      </w:r>
    </w:p>
    <w:p w14:paraId="686A8309" w14:textId="77777777" w:rsidR="001F0336" w:rsidRPr="001F0336" w:rsidRDefault="001F0336" w:rsidP="001F0336">
      <w:r w:rsidRPr="001F0336">
        <w:t>At its core, health refers to the state of being free from illness or injury, encompassing not only the absence of disease but also the presence of optimal physical, mental, and social well-being. Achieving and maintaining good health requires a holistic approach that addresses various aspects of lifestyle, including nutrition, exercise, sleep, stress management, and social connections.</w:t>
      </w:r>
    </w:p>
    <w:p w14:paraId="5931D127" w14:textId="77777777" w:rsidR="001F0336" w:rsidRPr="001F0336" w:rsidRDefault="001F0336" w:rsidP="001F0336">
      <w:r w:rsidRPr="001F0336">
        <w:t>Nutrition plays a central role in health and fitness, serving as fuel for the body and providing essential nutrients needed for growth, repair, and overall function. A balanced diet rich in fruits, vegetables, whole grains, lean proteins, and healthy fats supports optimal health by nourishing the body with vitamins, minerals, antioxidants, and phytonutrients. By making mindful choices about food and eating habits, individuals can fuel their bodies for peak performance and vitality.</w:t>
      </w:r>
    </w:p>
    <w:p w14:paraId="673199AF" w14:textId="77777777" w:rsidR="001F0336" w:rsidRPr="001F0336" w:rsidRDefault="001F0336" w:rsidP="001F0336">
      <w:r w:rsidRPr="001F0336">
        <w:t>Regular physical activity is another cornerstone of health and fitness, offering a myriad of benefits for both the body and mind. Exercise strengthens muscles, bones, and cardiovascular function, enhances flexibility and mobility, and promotes healthy weight management. Moreover, physical activity releases endorphins, neurotransmitters that uplift mood and reduce stress, anxiety, and depression. Whether it's through aerobic activities like walking, running, or swimming, or strength training exercises like weightlifting or yoga, finding enjoyable ways to stay active is key to maintaining optimal health and fitness.</w:t>
      </w:r>
    </w:p>
    <w:p w14:paraId="74E1CA94" w14:textId="77777777" w:rsidR="001F0336" w:rsidRPr="001F0336" w:rsidRDefault="001F0336" w:rsidP="001F0336">
      <w:r w:rsidRPr="001F0336">
        <w:t>In addition to nutrition and exercise, adequate sleep is essential for overall health and well-being. Sleep plays a crucial role in cellular repair, immune function, hormone regulation, and cognitive performance. Chronic sleep deprivation has been linked to a host of health problems, including obesity, diabetes, heart disease, and mental health disorders. Prioritizing quality sleep by establishing consistent sleep routines, creating a conducive sleep environment, and managing stress can significantly enhance overall health and fitness.</w:t>
      </w:r>
    </w:p>
    <w:p w14:paraId="15258136" w14:textId="77777777" w:rsidR="001F0336" w:rsidRPr="001F0336" w:rsidRDefault="001F0336" w:rsidP="001F0336">
      <w:r w:rsidRPr="001F0336">
        <w:t>Stress management is another critical component of health and fitness, as chronic stress can take a toll on both physical and mental health. Adopting stress-reduction techniques such as mindfulness meditation, deep breathing exercises, or spending time in nature can help mitigate the negative effects of stress and promote relaxation and well-being. Cultivating healthy coping mechanisms and fostering social connections with friends, family, and community support networks can also bolster resilience and enhance overall health and fitness.</w:t>
      </w:r>
    </w:p>
    <w:p w14:paraId="5ADAA864" w14:textId="77777777" w:rsidR="001F0336" w:rsidRPr="001F0336" w:rsidRDefault="001F0336" w:rsidP="001F0336">
      <w:r w:rsidRPr="001F0336">
        <w:t xml:space="preserve">Moreover, mental and emotional well-being are integral aspects of health and fitness, as they influence overall quality of life and resilience in the face of challenges. Practicing self-care activities such as journaling, creative expression, or engaging in hobbies can nurture </w:t>
      </w:r>
      <w:r w:rsidRPr="001F0336">
        <w:lastRenderedPageBreak/>
        <w:t>mental and emotional health and foster a sense of fulfillment and purpose. Seeking professional support from therapists, counselors, or support groups can also provide valuable resources for navigating mental health challenges and building resilience.</w:t>
      </w:r>
    </w:p>
    <w:p w14:paraId="117AF1E0" w14:textId="77777777" w:rsidR="001F0336" w:rsidRPr="001F0336" w:rsidRDefault="001F0336" w:rsidP="001F0336">
      <w:r w:rsidRPr="001F0336">
        <w:t>In conclusion, health and fitness are essential components of a vibrant and fulfilling life, encompassing physical, mental, and emotional well-being. By prioritizing nutrition, exercise, sleep, stress management, and social connections, individuals can cultivate a foundation of optimal health and fitness that supports longevity, vitality, and resilience. Empowered with knowledge and resources, individuals can embark on a journey of holistic well-being, embracing habits and practices that promote health and fitness for a lifetime.</w:t>
      </w:r>
    </w:p>
    <w:p w14:paraId="349DE748" w14:textId="77777777" w:rsidR="001F0336" w:rsidRPr="001F0336" w:rsidRDefault="001F0336" w:rsidP="001F0336">
      <w:pPr>
        <w:rPr>
          <w:vanish/>
        </w:rPr>
      </w:pPr>
      <w:r w:rsidRPr="001F0336">
        <w:rPr>
          <w:vanish/>
        </w:rPr>
        <w:t>Top of Form</w:t>
      </w:r>
    </w:p>
    <w:p w14:paraId="06C5CCB6" w14:textId="1FCDBD62" w:rsidR="00C07DB7" w:rsidRPr="001F0336" w:rsidRDefault="00C07DB7" w:rsidP="001F0336"/>
    <w:sectPr w:rsidR="00C07DB7" w:rsidRPr="001F03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336"/>
    <w:rsid w:val="0029639D"/>
    <w:rsid w:val="00326F90"/>
    <w:rsid w:val="009130B7"/>
    <w:rsid w:val="00AA1D8D"/>
    <w:rsid w:val="00B47730"/>
    <w:rsid w:val="00C07DB7"/>
    <w:rsid w:val="00CB0664"/>
    <w:rsid w:val="00E81AA8"/>
    <w:rsid w:val="00E91035"/>
    <w:rsid w:val="00EC54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9688F"/>
  <w14:defaultImageDpi w14:val="300"/>
  <w15:docId w15:val="{EAA20A24-8BC0-4D87-965C-22A4F349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08995">
      <w:bodyDiv w:val="1"/>
      <w:marLeft w:val="0"/>
      <w:marRight w:val="0"/>
      <w:marTop w:val="0"/>
      <w:marBottom w:val="0"/>
      <w:divBdr>
        <w:top w:val="none" w:sz="0" w:space="0" w:color="auto"/>
        <w:left w:val="none" w:sz="0" w:space="0" w:color="auto"/>
        <w:bottom w:val="none" w:sz="0" w:space="0" w:color="auto"/>
        <w:right w:val="none" w:sz="0" w:space="0" w:color="auto"/>
      </w:divBdr>
      <w:divsChild>
        <w:div w:id="1375815956">
          <w:marLeft w:val="0"/>
          <w:marRight w:val="0"/>
          <w:marTop w:val="0"/>
          <w:marBottom w:val="0"/>
          <w:divBdr>
            <w:top w:val="single" w:sz="2" w:space="0" w:color="E3E3E3"/>
            <w:left w:val="single" w:sz="2" w:space="0" w:color="E3E3E3"/>
            <w:bottom w:val="single" w:sz="2" w:space="0" w:color="E3E3E3"/>
            <w:right w:val="single" w:sz="2" w:space="0" w:color="E3E3E3"/>
          </w:divBdr>
          <w:divsChild>
            <w:div w:id="39667155">
              <w:marLeft w:val="0"/>
              <w:marRight w:val="0"/>
              <w:marTop w:val="0"/>
              <w:marBottom w:val="0"/>
              <w:divBdr>
                <w:top w:val="single" w:sz="2" w:space="0" w:color="E3E3E3"/>
                <w:left w:val="single" w:sz="2" w:space="0" w:color="E3E3E3"/>
                <w:bottom w:val="single" w:sz="2" w:space="0" w:color="E3E3E3"/>
                <w:right w:val="single" w:sz="2" w:space="0" w:color="E3E3E3"/>
              </w:divBdr>
              <w:divsChild>
                <w:div w:id="677540435">
                  <w:marLeft w:val="0"/>
                  <w:marRight w:val="0"/>
                  <w:marTop w:val="0"/>
                  <w:marBottom w:val="0"/>
                  <w:divBdr>
                    <w:top w:val="single" w:sz="2" w:space="0" w:color="E3E3E3"/>
                    <w:left w:val="single" w:sz="2" w:space="0" w:color="E3E3E3"/>
                    <w:bottom w:val="single" w:sz="2" w:space="0" w:color="E3E3E3"/>
                    <w:right w:val="single" w:sz="2" w:space="0" w:color="E3E3E3"/>
                  </w:divBdr>
                  <w:divsChild>
                    <w:div w:id="1031421464">
                      <w:marLeft w:val="0"/>
                      <w:marRight w:val="0"/>
                      <w:marTop w:val="0"/>
                      <w:marBottom w:val="0"/>
                      <w:divBdr>
                        <w:top w:val="single" w:sz="2" w:space="0" w:color="E3E3E3"/>
                        <w:left w:val="single" w:sz="2" w:space="0" w:color="E3E3E3"/>
                        <w:bottom w:val="single" w:sz="2" w:space="0" w:color="E3E3E3"/>
                        <w:right w:val="single" w:sz="2" w:space="0" w:color="E3E3E3"/>
                      </w:divBdr>
                      <w:divsChild>
                        <w:div w:id="2037653915">
                          <w:marLeft w:val="0"/>
                          <w:marRight w:val="0"/>
                          <w:marTop w:val="0"/>
                          <w:marBottom w:val="0"/>
                          <w:divBdr>
                            <w:top w:val="single" w:sz="2" w:space="0" w:color="E3E3E3"/>
                            <w:left w:val="single" w:sz="2" w:space="0" w:color="E3E3E3"/>
                            <w:bottom w:val="single" w:sz="2" w:space="0" w:color="E3E3E3"/>
                            <w:right w:val="single" w:sz="2" w:space="0" w:color="E3E3E3"/>
                          </w:divBdr>
                          <w:divsChild>
                            <w:div w:id="1482843216">
                              <w:marLeft w:val="0"/>
                              <w:marRight w:val="0"/>
                              <w:marTop w:val="0"/>
                              <w:marBottom w:val="0"/>
                              <w:divBdr>
                                <w:top w:val="single" w:sz="2" w:space="0" w:color="E3E3E3"/>
                                <w:left w:val="single" w:sz="2" w:space="0" w:color="E3E3E3"/>
                                <w:bottom w:val="single" w:sz="2" w:space="0" w:color="E3E3E3"/>
                                <w:right w:val="single" w:sz="2" w:space="0" w:color="E3E3E3"/>
                              </w:divBdr>
                              <w:divsChild>
                                <w:div w:id="415174606">
                                  <w:marLeft w:val="0"/>
                                  <w:marRight w:val="0"/>
                                  <w:marTop w:val="100"/>
                                  <w:marBottom w:val="100"/>
                                  <w:divBdr>
                                    <w:top w:val="single" w:sz="2" w:space="0" w:color="E3E3E3"/>
                                    <w:left w:val="single" w:sz="2" w:space="0" w:color="E3E3E3"/>
                                    <w:bottom w:val="single" w:sz="2" w:space="0" w:color="E3E3E3"/>
                                    <w:right w:val="single" w:sz="2" w:space="0" w:color="E3E3E3"/>
                                  </w:divBdr>
                                  <w:divsChild>
                                    <w:div w:id="789864485">
                                      <w:marLeft w:val="0"/>
                                      <w:marRight w:val="0"/>
                                      <w:marTop w:val="0"/>
                                      <w:marBottom w:val="0"/>
                                      <w:divBdr>
                                        <w:top w:val="single" w:sz="2" w:space="0" w:color="E3E3E3"/>
                                        <w:left w:val="single" w:sz="2" w:space="0" w:color="E3E3E3"/>
                                        <w:bottom w:val="single" w:sz="2" w:space="0" w:color="E3E3E3"/>
                                        <w:right w:val="single" w:sz="2" w:space="0" w:color="E3E3E3"/>
                                      </w:divBdr>
                                      <w:divsChild>
                                        <w:div w:id="2050303337">
                                          <w:marLeft w:val="0"/>
                                          <w:marRight w:val="0"/>
                                          <w:marTop w:val="0"/>
                                          <w:marBottom w:val="0"/>
                                          <w:divBdr>
                                            <w:top w:val="single" w:sz="2" w:space="0" w:color="E3E3E3"/>
                                            <w:left w:val="single" w:sz="2" w:space="0" w:color="E3E3E3"/>
                                            <w:bottom w:val="single" w:sz="2" w:space="0" w:color="E3E3E3"/>
                                            <w:right w:val="single" w:sz="2" w:space="0" w:color="E3E3E3"/>
                                          </w:divBdr>
                                          <w:divsChild>
                                            <w:div w:id="471141173">
                                              <w:marLeft w:val="0"/>
                                              <w:marRight w:val="0"/>
                                              <w:marTop w:val="0"/>
                                              <w:marBottom w:val="0"/>
                                              <w:divBdr>
                                                <w:top w:val="single" w:sz="2" w:space="0" w:color="E3E3E3"/>
                                                <w:left w:val="single" w:sz="2" w:space="0" w:color="E3E3E3"/>
                                                <w:bottom w:val="single" w:sz="2" w:space="0" w:color="E3E3E3"/>
                                                <w:right w:val="single" w:sz="2" w:space="0" w:color="E3E3E3"/>
                                              </w:divBdr>
                                              <w:divsChild>
                                                <w:div w:id="1583682846">
                                                  <w:marLeft w:val="0"/>
                                                  <w:marRight w:val="0"/>
                                                  <w:marTop w:val="0"/>
                                                  <w:marBottom w:val="0"/>
                                                  <w:divBdr>
                                                    <w:top w:val="single" w:sz="2" w:space="0" w:color="E3E3E3"/>
                                                    <w:left w:val="single" w:sz="2" w:space="0" w:color="E3E3E3"/>
                                                    <w:bottom w:val="single" w:sz="2" w:space="0" w:color="E3E3E3"/>
                                                    <w:right w:val="single" w:sz="2" w:space="0" w:color="E3E3E3"/>
                                                  </w:divBdr>
                                                  <w:divsChild>
                                                    <w:div w:id="551119108">
                                                      <w:marLeft w:val="0"/>
                                                      <w:marRight w:val="0"/>
                                                      <w:marTop w:val="0"/>
                                                      <w:marBottom w:val="0"/>
                                                      <w:divBdr>
                                                        <w:top w:val="single" w:sz="2" w:space="0" w:color="E3E3E3"/>
                                                        <w:left w:val="single" w:sz="2" w:space="0" w:color="E3E3E3"/>
                                                        <w:bottom w:val="single" w:sz="2" w:space="0" w:color="E3E3E3"/>
                                                        <w:right w:val="single" w:sz="2" w:space="0" w:color="E3E3E3"/>
                                                      </w:divBdr>
                                                      <w:divsChild>
                                                        <w:div w:id="1997563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1639200">
          <w:marLeft w:val="0"/>
          <w:marRight w:val="0"/>
          <w:marTop w:val="0"/>
          <w:marBottom w:val="0"/>
          <w:divBdr>
            <w:top w:val="none" w:sz="0" w:space="0" w:color="auto"/>
            <w:left w:val="none" w:sz="0" w:space="0" w:color="auto"/>
            <w:bottom w:val="none" w:sz="0" w:space="0" w:color="auto"/>
            <w:right w:val="none" w:sz="0" w:space="0" w:color="auto"/>
          </w:divBdr>
        </w:div>
      </w:divsChild>
    </w:div>
    <w:div w:id="2123302194">
      <w:bodyDiv w:val="1"/>
      <w:marLeft w:val="0"/>
      <w:marRight w:val="0"/>
      <w:marTop w:val="0"/>
      <w:marBottom w:val="0"/>
      <w:divBdr>
        <w:top w:val="none" w:sz="0" w:space="0" w:color="auto"/>
        <w:left w:val="none" w:sz="0" w:space="0" w:color="auto"/>
        <w:bottom w:val="none" w:sz="0" w:space="0" w:color="auto"/>
        <w:right w:val="none" w:sz="0" w:space="0" w:color="auto"/>
      </w:divBdr>
      <w:divsChild>
        <w:div w:id="1267735363">
          <w:marLeft w:val="0"/>
          <w:marRight w:val="0"/>
          <w:marTop w:val="0"/>
          <w:marBottom w:val="0"/>
          <w:divBdr>
            <w:top w:val="single" w:sz="2" w:space="0" w:color="E3E3E3"/>
            <w:left w:val="single" w:sz="2" w:space="0" w:color="E3E3E3"/>
            <w:bottom w:val="single" w:sz="2" w:space="0" w:color="E3E3E3"/>
            <w:right w:val="single" w:sz="2" w:space="0" w:color="E3E3E3"/>
          </w:divBdr>
          <w:divsChild>
            <w:div w:id="512113797">
              <w:marLeft w:val="0"/>
              <w:marRight w:val="0"/>
              <w:marTop w:val="0"/>
              <w:marBottom w:val="0"/>
              <w:divBdr>
                <w:top w:val="single" w:sz="2" w:space="0" w:color="E3E3E3"/>
                <w:left w:val="single" w:sz="2" w:space="0" w:color="E3E3E3"/>
                <w:bottom w:val="single" w:sz="2" w:space="0" w:color="E3E3E3"/>
                <w:right w:val="single" w:sz="2" w:space="0" w:color="E3E3E3"/>
              </w:divBdr>
              <w:divsChild>
                <w:div w:id="742217728">
                  <w:marLeft w:val="0"/>
                  <w:marRight w:val="0"/>
                  <w:marTop w:val="0"/>
                  <w:marBottom w:val="0"/>
                  <w:divBdr>
                    <w:top w:val="single" w:sz="2" w:space="0" w:color="E3E3E3"/>
                    <w:left w:val="single" w:sz="2" w:space="0" w:color="E3E3E3"/>
                    <w:bottom w:val="single" w:sz="2" w:space="0" w:color="E3E3E3"/>
                    <w:right w:val="single" w:sz="2" w:space="0" w:color="E3E3E3"/>
                  </w:divBdr>
                  <w:divsChild>
                    <w:div w:id="1789008442">
                      <w:marLeft w:val="0"/>
                      <w:marRight w:val="0"/>
                      <w:marTop w:val="0"/>
                      <w:marBottom w:val="0"/>
                      <w:divBdr>
                        <w:top w:val="single" w:sz="2" w:space="0" w:color="E3E3E3"/>
                        <w:left w:val="single" w:sz="2" w:space="0" w:color="E3E3E3"/>
                        <w:bottom w:val="single" w:sz="2" w:space="0" w:color="E3E3E3"/>
                        <w:right w:val="single" w:sz="2" w:space="0" w:color="E3E3E3"/>
                      </w:divBdr>
                      <w:divsChild>
                        <w:div w:id="403572933">
                          <w:marLeft w:val="0"/>
                          <w:marRight w:val="0"/>
                          <w:marTop w:val="0"/>
                          <w:marBottom w:val="0"/>
                          <w:divBdr>
                            <w:top w:val="single" w:sz="2" w:space="0" w:color="E3E3E3"/>
                            <w:left w:val="single" w:sz="2" w:space="0" w:color="E3E3E3"/>
                            <w:bottom w:val="single" w:sz="2" w:space="0" w:color="E3E3E3"/>
                            <w:right w:val="single" w:sz="2" w:space="0" w:color="E3E3E3"/>
                          </w:divBdr>
                          <w:divsChild>
                            <w:div w:id="1589998641">
                              <w:marLeft w:val="0"/>
                              <w:marRight w:val="0"/>
                              <w:marTop w:val="0"/>
                              <w:marBottom w:val="0"/>
                              <w:divBdr>
                                <w:top w:val="single" w:sz="2" w:space="0" w:color="E3E3E3"/>
                                <w:left w:val="single" w:sz="2" w:space="0" w:color="E3E3E3"/>
                                <w:bottom w:val="single" w:sz="2" w:space="0" w:color="E3E3E3"/>
                                <w:right w:val="single" w:sz="2" w:space="0" w:color="E3E3E3"/>
                              </w:divBdr>
                              <w:divsChild>
                                <w:div w:id="132068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67008024">
                                      <w:marLeft w:val="0"/>
                                      <w:marRight w:val="0"/>
                                      <w:marTop w:val="0"/>
                                      <w:marBottom w:val="0"/>
                                      <w:divBdr>
                                        <w:top w:val="single" w:sz="2" w:space="0" w:color="E3E3E3"/>
                                        <w:left w:val="single" w:sz="2" w:space="0" w:color="E3E3E3"/>
                                        <w:bottom w:val="single" w:sz="2" w:space="0" w:color="E3E3E3"/>
                                        <w:right w:val="single" w:sz="2" w:space="0" w:color="E3E3E3"/>
                                      </w:divBdr>
                                      <w:divsChild>
                                        <w:div w:id="647368087">
                                          <w:marLeft w:val="0"/>
                                          <w:marRight w:val="0"/>
                                          <w:marTop w:val="0"/>
                                          <w:marBottom w:val="0"/>
                                          <w:divBdr>
                                            <w:top w:val="single" w:sz="2" w:space="0" w:color="E3E3E3"/>
                                            <w:left w:val="single" w:sz="2" w:space="0" w:color="E3E3E3"/>
                                            <w:bottom w:val="single" w:sz="2" w:space="0" w:color="E3E3E3"/>
                                            <w:right w:val="single" w:sz="2" w:space="0" w:color="E3E3E3"/>
                                          </w:divBdr>
                                          <w:divsChild>
                                            <w:div w:id="795215680">
                                              <w:marLeft w:val="0"/>
                                              <w:marRight w:val="0"/>
                                              <w:marTop w:val="0"/>
                                              <w:marBottom w:val="0"/>
                                              <w:divBdr>
                                                <w:top w:val="single" w:sz="2" w:space="0" w:color="E3E3E3"/>
                                                <w:left w:val="single" w:sz="2" w:space="0" w:color="E3E3E3"/>
                                                <w:bottom w:val="single" w:sz="2" w:space="0" w:color="E3E3E3"/>
                                                <w:right w:val="single" w:sz="2" w:space="0" w:color="E3E3E3"/>
                                              </w:divBdr>
                                              <w:divsChild>
                                                <w:div w:id="854273582">
                                                  <w:marLeft w:val="0"/>
                                                  <w:marRight w:val="0"/>
                                                  <w:marTop w:val="0"/>
                                                  <w:marBottom w:val="0"/>
                                                  <w:divBdr>
                                                    <w:top w:val="single" w:sz="2" w:space="0" w:color="E3E3E3"/>
                                                    <w:left w:val="single" w:sz="2" w:space="0" w:color="E3E3E3"/>
                                                    <w:bottom w:val="single" w:sz="2" w:space="0" w:color="E3E3E3"/>
                                                    <w:right w:val="single" w:sz="2" w:space="0" w:color="E3E3E3"/>
                                                  </w:divBdr>
                                                  <w:divsChild>
                                                    <w:div w:id="183597096">
                                                      <w:marLeft w:val="0"/>
                                                      <w:marRight w:val="0"/>
                                                      <w:marTop w:val="0"/>
                                                      <w:marBottom w:val="0"/>
                                                      <w:divBdr>
                                                        <w:top w:val="single" w:sz="2" w:space="0" w:color="E3E3E3"/>
                                                        <w:left w:val="single" w:sz="2" w:space="0" w:color="E3E3E3"/>
                                                        <w:bottom w:val="single" w:sz="2" w:space="0" w:color="E3E3E3"/>
                                                        <w:right w:val="single" w:sz="2" w:space="0" w:color="E3E3E3"/>
                                                      </w:divBdr>
                                                      <w:divsChild>
                                                        <w:div w:id="1674143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05677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AMMAR IFTIKHAR</cp:lastModifiedBy>
  <cp:revision>17</cp:revision>
  <dcterms:created xsi:type="dcterms:W3CDTF">2013-12-23T23:15:00Z</dcterms:created>
  <dcterms:modified xsi:type="dcterms:W3CDTF">2024-04-19T07:02:00Z</dcterms:modified>
  <cp:category/>
</cp:coreProperties>
</file>